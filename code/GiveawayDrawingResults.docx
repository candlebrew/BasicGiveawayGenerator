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0E4" w:rsidRDefault="00E02A6F">
      <w:r>
        <w:t>Giveaway: __________________________________________________________________________________________</w:t>
      </w:r>
    </w:p>
    <w:p w:rsidR="00E160E4" w:rsidRDefault="00E02A6F">
      <w:r>
        <w:t>______________________________________________________________________________________________________</w:t>
      </w:r>
    </w:p>
    <w:p w:rsidR="00E160E4" w:rsidRDefault="00E02A6F">
      <w:r>
        <w:t xml:space="preserve">Prize: </w:t>
      </w:r>
      <w:r>
        <w:t>_______________________________________________________________________________________________</w:t>
      </w:r>
    </w:p>
    <w:p w:rsidR="00E160E4" w:rsidRDefault="00E02A6F">
      <w:r>
        <w:t>The winner is Andrew, ID 12345, email andrew@gmail.com.</w:t>
      </w:r>
    </w:p>
    <w:p w:rsidR="00E160E4" w:rsidRDefault="00E02A6F">
      <w:r>
        <w:t>Drawn November 30, 2021 05:00:59 PM by user username</w:t>
      </w:r>
      <w:bookmarkStart w:id="0" w:name="_GoBack"/>
      <w:bookmarkEnd w:id="0"/>
      <w:r>
        <w:t xml:space="preserve"> from 4 total entries found in file examp</w:t>
      </w:r>
      <w:r>
        <w:t>le.csv</w:t>
      </w:r>
    </w:p>
    <w:p w:rsidR="00E160E4" w:rsidRDefault="00E160E4"/>
    <w:p w:rsidR="00E160E4" w:rsidRDefault="00E160E4"/>
    <w:p w:rsidR="00E160E4" w:rsidRDefault="00E160E4"/>
    <w:p w:rsidR="00E160E4" w:rsidRDefault="00E160E4"/>
    <w:p w:rsidR="00E160E4" w:rsidRDefault="00E160E4"/>
    <w:p w:rsidR="00E160E4" w:rsidRDefault="00E02A6F">
      <w:r>
        <w:t>Signature _________________________________________________________________ Date ___________________</w:t>
      </w:r>
    </w:p>
    <w:p w:rsidR="00E160E4" w:rsidRDefault="00E02A6F">
      <w:r>
        <w:t>Pick Up Date ___________________</w:t>
      </w:r>
    </w:p>
    <w:sectPr w:rsidR="00E160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02A6F"/>
    <w:rsid w:val="00E160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A28719"/>
  <w14:defaultImageDpi w14:val="300"/>
  <w15:docId w15:val="{9586384F-C668-4FF9-848F-C15E34B9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ED30E9-520E-4DC6-8842-26BA52AA0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Hadden-Brueggemann, Katherine A.</cp:lastModifiedBy>
  <cp:revision>2</cp:revision>
  <dcterms:created xsi:type="dcterms:W3CDTF">2013-12-23T23:15:00Z</dcterms:created>
  <dcterms:modified xsi:type="dcterms:W3CDTF">2021-11-30T23:01:00Z</dcterms:modified>
  <cp:category/>
</cp:coreProperties>
</file>